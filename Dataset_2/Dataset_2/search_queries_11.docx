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Search Queries Dataset</w:t>
      </w:r>
    </w:p>
    <w:p>
      <w:r>
        <w:t>best smartphones 2025 | 6437 | 2025-09-12 22:11:18 | https://news.com/search?q=how+to+cook+pasta</w:t>
      </w:r>
    </w:p>
    <w:p>
      <w:r>
        <w:t>cheap flights to London | 8837 | 2025-04-12 6:40:53 | https://google.com/search?q=latest+AI+trends</w:t>
      </w:r>
    </w:p>
    <w:p>
      <w:r>
        <w:t>top movies 2025 | 6041 | 2025-07-12 14:15:35 | https://google.com/search?q=how+to+cook+pasta</w:t>
      </w:r>
    </w:p>
    <w:p>
      <w:r>
        <w:t>top movies 2025 | 8201 | 2025-01-25 18:36:11 | https://amazon.com/search?q=cheap+flights+to+London</w:t>
      </w:r>
    </w:p>
    <w:p>
      <w:r>
        <w:t>history of the internet | 5257 | 2025-07-11 12:55:7 | https://news.com/search?q=how+to+invest+in+stocks</w:t>
      </w:r>
    </w:p>
    <w:p>
      <w:r>
        <w:t>best smartphones 2025 | 7474 | 2025-04-22 20:21:48 | https://news.com/search?q=how+to+cook+pasta</w:t>
      </w:r>
    </w:p>
    <w:p>
      <w:r>
        <w:t>how to cook pasta | 6565 | 2025-07-11 13:8:28 | https://google.com/search?q=how+to+invest+in+stocks</w:t>
      </w:r>
    </w:p>
    <w:p>
      <w:r>
        <w:t>how to cook pasta | 8626 | 2025-08-26 14:13:57 | https://google.com/search?q=best+smartphones+2025</w:t>
      </w:r>
    </w:p>
    <w:p>
      <w:r>
        <w:t>weather in New York | 1091 | 2025-01-18 21:18:1 | https://google.com/search?q=how+to+cook+pasta</w:t>
      </w:r>
    </w:p>
    <w:p>
      <w:r>
        <w:t>cheap flights to London | 4920 | 2025-06-21 5:46:18 | https://google.com/search?q=history+of+the+internet</w:t>
      </w:r>
    </w:p>
    <w:p>
      <w:r>
        <w:t>how to invest in stocks | 4975 | 2025-01-12 8:1:2 | https://news.com/search?q=best+smartphones+2025</w:t>
      </w:r>
    </w:p>
    <w:p>
      <w:r>
        <w:t>best programming languages | 3750 | 2025-01-16 20:20:39 | https://wikipedia.org/search?q=top+movies+2025</w:t>
      </w:r>
    </w:p>
    <w:p>
      <w:r>
        <w:t>how to invest in stocks | 3781 | 2025-01-28 1:11:32 | https://wikipedia.org/search?q=best+programming+languages</w:t>
      </w:r>
    </w:p>
    <w:p>
      <w:r>
        <w:t>cheap flights to London | 9697 | 2025-05-19 11:40:49 | https://wikipedia.org/search?q=how+to+cook+pasta</w:t>
      </w:r>
    </w:p>
    <w:p>
      <w:r>
        <w:t>best smartphones 2025 | 3365 | 2025-08-18 19:25:42 | https://news.com/search?q=how+to+cook+pasta</w:t>
      </w:r>
    </w:p>
    <w:p>
      <w:r>
        <w:t>best smartphones 2025 | 3216 | 2025-08-26 14:30:16 | https://wikipedia.org/search?q=how+to+cook+pasta</w:t>
      </w:r>
    </w:p>
    <w:p>
      <w:r>
        <w:t>top movies 2025 | 9351 | 2025-07-25 21:44:43 | https://wikipedia.org/search?q=weather+in+New+York</w:t>
      </w:r>
    </w:p>
    <w:p>
      <w:r>
        <w:t>history of the internet | 6084 | 2025-08-23 8:51:41 | https://google.com/search?q=how+to+cook+pasta</w:t>
      </w:r>
    </w:p>
    <w:p>
      <w:r>
        <w:t>how to invest in stocks | 4569 | 2025-09-27 8:38:58 | https://wikipedia.org/search?q=history+of+the+internet</w:t>
      </w:r>
    </w:p>
    <w:p>
      <w:r>
        <w:t>top movies 2025 | 1406 | 2025-06-24 7:33:8 | https://google.com/search?q=best+smartphones+2025</w:t>
      </w:r>
    </w:p>
    <w:p>
      <w:r>
        <w:t>fitness tips | 1428 | 2025-02-10 12:29:29 | https://news.com/search?q=how+to+invest+in+stocks</w:t>
      </w:r>
    </w:p>
    <w:p>
      <w:r>
        <w:t>latest AI trends | 2580 | 2025-08-13 4:48:22 | https://amazon.com/search?q=best+smartphones+2025</w:t>
      </w:r>
    </w:p>
    <w:p>
      <w:r>
        <w:t>latest AI trends | 2786 | 2025-01-13 3:52:22 | https://google.com/search?q=fitness+tips</w:t>
      </w:r>
    </w:p>
    <w:p>
      <w:r>
        <w:t>fitness tips | 5406 | 2025-05-12 9:13:25 | https://google.com/search?q=history+of+the+internet</w:t>
      </w:r>
    </w:p>
    <w:p>
      <w:r>
        <w:t>best programming languages | 7603 | 2025-02-26 23:46:55 | https://wikipedia.org/search?q=weather+in+New+York</w:t>
      </w:r>
    </w:p>
    <w:p>
      <w:r>
        <w:t>how to cook pasta | 8472 | 2025-02-14 13:8:11 | https://news.com/search?q=weather+in+New+York</w:t>
      </w:r>
    </w:p>
    <w:p>
      <w:r>
        <w:t>cheap flights to London | 6501 | 2025-01-16 22:52:4 | https://google.com/search?q=history+of+the+internet</w:t>
      </w:r>
    </w:p>
    <w:p>
      <w:r>
        <w:t>how to cook pasta | 8292 | 2025-02-22 10:45:11 | https://google.com/search?q=history+of+the+internet</w:t>
      </w:r>
    </w:p>
    <w:p>
      <w:r>
        <w:t>history of the internet | 9315 | 2025-09-23 15:50:12 | https://google.com/search?q=how+to+invest+in+stocks</w:t>
      </w:r>
    </w:p>
    <w:p>
      <w:r>
        <w:t>best programming languages | 8896 | 2025-04-22 7:29:5 | https://wikipedia.org/search?q=cheap+flights+to+London</w:t>
      </w:r>
    </w:p>
    <w:p>
      <w:r>
        <w:t>weather in New York | 4892 | 2025-07-22 21:10:52 | https://google.com/search?q=latest+AI+trends</w:t>
      </w:r>
    </w:p>
    <w:p>
      <w:r>
        <w:t>latest AI trends | 6221 | 2025-05-27 14:37:57 | https://wikipedia.org/search?q=top+movies+2025</w:t>
      </w:r>
    </w:p>
    <w:p>
      <w:r>
        <w:t>weather in New York | 6575 | 2025-09-20 4:57:55 | https://wikipedia.org/search?q=best+smartphones+2025</w:t>
      </w:r>
    </w:p>
    <w:p>
      <w:r>
        <w:t>how to cook pasta | 6516 | 2025-02-10 21:54:48 | https://youtube.com/search?q=how+to+cook+pasta</w:t>
      </w:r>
    </w:p>
    <w:p>
      <w:r>
        <w:t>history of the internet | 6996 | 2025-03-19 7:2:4 | https://wikipedia.org/search?q=weather+in+New+York</w:t>
      </w:r>
    </w:p>
    <w:p>
      <w:r>
        <w:t>top movies 2025 | 5397 | 2025-01-18 5:2:2 | https://wikipedia.org/search?q=best+smartphones+2025</w:t>
      </w:r>
    </w:p>
    <w:p>
      <w:r>
        <w:t>how to invest in stocks | 6153 | 2025-03-15 5:31:3 | https://wikipedia.org/search?q=best+programming+languages</w:t>
      </w:r>
    </w:p>
    <w:p>
      <w:r>
        <w:t>top movies 2025 | 5845 | 2025-03-22 21:46:14 | https://news.com/search?q=best+programming+languages</w:t>
      </w:r>
    </w:p>
    <w:p>
      <w:r>
        <w:t>history of the internet | 2570 | 2025-09-27 11:9:19 | https://google.com/search?q=how+to+cook+pasta</w:t>
      </w:r>
    </w:p>
    <w:p>
      <w:r>
        <w:t>top movies 2025 | 7539 | 2025-01-19 22:28:46 | https://google.com/search?q=latest+AI+trends</w:t>
      </w:r>
    </w:p>
    <w:p>
      <w:r>
        <w:t>best programming languages | 8876 | 2025-05-20 9:41:38 | https://youtube.com/search?q=top+movies+2025</w:t>
      </w:r>
    </w:p>
    <w:p>
      <w:r>
        <w:t>cheap flights to London | 8925 | 2025-08-12 8:7:14 | https://news.com/search?q=latest+AI+trends</w:t>
      </w:r>
    </w:p>
    <w:p>
      <w:r>
        <w:t>best programming languages | 7920 | 2025-05-24 7:43:56 | https://wikipedia.org/search?q=best+programming+languages</w:t>
      </w:r>
    </w:p>
    <w:p>
      <w:r>
        <w:t>top movies 2025 | 2668 | 2025-05-14 14:38:44 | https://google.com/search?q=cheap+flights+to+London</w:t>
      </w:r>
    </w:p>
    <w:p>
      <w:r>
        <w:t>top movies 2025 | 2681 | 2025-08-23 18:31:40 | https://youtube.com/search?q=how+to+invest+in+stocks</w:t>
      </w:r>
    </w:p>
    <w:p>
      <w:r>
        <w:t>best smartphones 2025 | 5917 | 2025-09-19 21:56:2 | https://wikipedia.org/search?q=top+movies+2025</w:t>
      </w:r>
    </w:p>
    <w:p>
      <w:r>
        <w:t>best smartphones 2025 | 5331 | 2025-01-16 6:43:13 | https://wikipedia.org/search?q=fitness+tips</w:t>
      </w:r>
    </w:p>
    <w:p>
      <w:r>
        <w:t>weather in New York | 2715 | 2025-05-21 1:0:18 | https://wikipedia.org/search?q=top+movies+2025</w:t>
      </w:r>
    </w:p>
    <w:p>
      <w:r>
        <w:t>best programming languages | 9454 | 2025-08-26 1:54:0 | https://amazon.com/search?q=history+of+the+internet</w:t>
      </w:r>
    </w:p>
    <w:p>
      <w:r>
        <w:t>latest AI trends | 9674 | 2025-06-23 11:37:12 | https://youtube.com/search?q=top+movies+2025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