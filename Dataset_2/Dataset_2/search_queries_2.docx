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cheap flights to London | 9032 | 2025-05-10 5:32:38 | https://news.com/search?q=best+programming+languages</w:t>
      </w:r>
    </w:p>
    <w:p>
      <w:r>
        <w:t>cheap flights to London | 3279 | 2025-06-16 8:27:57 | https://wikipedia.org/search?q=how+to+cook+pasta</w:t>
      </w:r>
    </w:p>
    <w:p>
      <w:r>
        <w:t>how to cook pasta | 4945 | 2025-09-14 18:53:10 | https://youtube.com/search?q=history+of+the+internet</w:t>
      </w:r>
    </w:p>
    <w:p>
      <w:r>
        <w:t>weather in New York | 8911 | 2025-08-12 21:3:28 | https://wikipedia.org/search?q=how+to+cook+pasta</w:t>
      </w:r>
    </w:p>
    <w:p>
      <w:r>
        <w:t>top movies 2025 | 4669 | 2025-09-10 23:53:25 | https://google.com/search?q=weather+in+New+York</w:t>
      </w:r>
    </w:p>
    <w:p>
      <w:r>
        <w:t>best programming languages | 9425 | 2025-04-22 5:35:35 | https://youtube.com/search?q=weather+in+New+York</w:t>
      </w:r>
    </w:p>
    <w:p>
      <w:r>
        <w:t>history of the internet | 5108 | 2025-05-25 18:16:29 | https://news.com/search?q=how+to+cook+pasta</w:t>
      </w:r>
    </w:p>
    <w:p>
      <w:r>
        <w:t>cheap flights to London | 6403 | 2025-01-22 5:54:4 | https://google.com/search?q=fitness+tips</w:t>
      </w:r>
    </w:p>
    <w:p>
      <w:r>
        <w:t>best programming languages | 3775 | 2025-01-24 16:12:24 | https://google.com/search?q=fitness+tips</w:t>
      </w:r>
    </w:p>
    <w:p>
      <w:r>
        <w:t>how to invest in stocks | 3889 | 2025-03-21 11:39:27 | https://amazon.com/search?q=cheap+flights+to+London</w:t>
      </w:r>
    </w:p>
    <w:p>
      <w:r>
        <w:t>history of the internet | 5141 | 2025-04-27 15:40:8 | https://news.com/search?q=cheap+flights+to+London</w:t>
      </w:r>
    </w:p>
    <w:p>
      <w:r>
        <w:t>history of the internet | 5881 | 2025-03-20 18:7:12 | https://news.com/search?q=history+of+the+internet</w:t>
      </w:r>
    </w:p>
    <w:p>
      <w:r>
        <w:t>cheap flights to London | 6589 | 2025-03-10 6:12:22 | https://youtube.com/search?q=weather+in+New+York</w:t>
      </w:r>
    </w:p>
    <w:p>
      <w:r>
        <w:t>best smartphones 2025 | 5388 | 2025-08-23 13:0:28 | https://amazon.com/search?q=best+smartphones+2025</w:t>
      </w:r>
    </w:p>
    <w:p>
      <w:r>
        <w:t>top movies 2025 | 7244 | 2025-05-13 4:12:46 | https://amazon.com/search?q=how+to+invest+in+stocks</w:t>
      </w:r>
    </w:p>
    <w:p>
      <w:r>
        <w:t>how to invest in stocks | 2523 | 2025-02-25 5:9:7 | https://google.com/search?q=how+to+cook+pasta</w:t>
      </w:r>
    </w:p>
    <w:p>
      <w:r>
        <w:t>best programming languages | 2656 | 2025-05-20 23:1:26 | https://amazon.com/search?q=weather+in+New+York</w:t>
      </w:r>
    </w:p>
    <w:p>
      <w:r>
        <w:t>how to invest in stocks | 2965 | 2025-04-27 15:39:43 | https://google.com/search?q=best+smartphones+2025</w:t>
      </w:r>
    </w:p>
    <w:p>
      <w:r>
        <w:t>weather in New York | 4920 | 2025-02-28 12:13:5 | https://wikipedia.org/search?q=top+movies+2025</w:t>
      </w:r>
    </w:p>
    <w:p>
      <w:r>
        <w:t>latest AI trends | 3492 | 2025-06-26 21:57:4 | https://news.com/search?q=latest+AI+trends</w:t>
      </w:r>
    </w:p>
    <w:p>
      <w:r>
        <w:t>how to cook pasta | 1908 | 2025-04-18 10:11:59 | https://google.com/search?q=cheap+flights+to+London</w:t>
      </w:r>
    </w:p>
    <w:p>
      <w:r>
        <w:t>how to cook pasta | 7103 | 2025-06-27 8:24:49 | https://youtube.com/search?q=weather+in+New+York</w:t>
      </w:r>
    </w:p>
    <w:p>
      <w:r>
        <w:t>history of the internet | 2040 | 2025-02-10 5:46:16 | https://youtube.com/search?q=history+of+the+internet</w:t>
      </w:r>
    </w:p>
    <w:p>
      <w:r>
        <w:t>fitness tips | 9044 | 2025-03-26 2:37:5 | https://google.com/search?q=how+to+invest+in+stocks</w:t>
      </w:r>
    </w:p>
    <w:p>
      <w:r>
        <w:t>top movies 2025 | 9708 | 2025-04-13 8:44:31 | https://google.com/search?q=cheap+flights+to+London</w:t>
      </w:r>
    </w:p>
    <w:p>
      <w:r>
        <w:t>top movies 2025 | 7173 | 2025-02-16 2:57:30 | https://youtube.com/search?q=cheap+flights+to+London</w:t>
      </w:r>
    </w:p>
    <w:p>
      <w:r>
        <w:t>history of the internet | 2337 | 2025-01-22 11:3:19 | https://amazon.com/search?q=how+to+cook+pasta</w:t>
      </w:r>
    </w:p>
    <w:p>
      <w:r>
        <w:t>best smartphones 2025 | 7656 | 2025-07-25 8:30:3 | https://google.com/search?q=weather+in+New+York</w:t>
      </w:r>
    </w:p>
    <w:p>
      <w:r>
        <w:t>weather in New York | 3958 | 2025-03-16 5:42:11 | https://wikipedia.org/search?q=best+programming+languages</w:t>
      </w:r>
    </w:p>
    <w:p>
      <w:r>
        <w:t>latest AI trends | 9656 | 2025-04-27 16:12:3 | https://wikipedia.org/search?q=how+to+invest+in+stocks</w:t>
      </w:r>
    </w:p>
    <w:p>
      <w:r>
        <w:t>how to invest in stocks | 1154 | 2025-04-17 4:2:45 | https://youtube.com/search?q=weather+in+New+York</w:t>
      </w:r>
    </w:p>
    <w:p>
      <w:r>
        <w:t>latest AI trends | 7704 | 2025-04-10 1:24:34 | https://news.com/search?q=how+to+cook+pasta</w:t>
      </w:r>
    </w:p>
    <w:p>
      <w:r>
        <w:t>latest AI trends | 9121 | 2025-08-20 7:32:52 | https://wikipedia.org/search?q=top+movies+2025</w:t>
      </w:r>
    </w:p>
    <w:p>
      <w:r>
        <w:t>weather in New York | 7856 | 2025-06-27 6:25:5 | https://youtube.com/search?q=how+to+invest+in+stocks</w:t>
      </w:r>
    </w:p>
    <w:p>
      <w:r>
        <w:t>top movies 2025 | 3426 | 2025-01-11 8:38:57 | https://news.com/search?q=history+of+the+internet</w:t>
      </w:r>
    </w:p>
    <w:p>
      <w:r>
        <w:t>history of the internet | 1590 | 2025-01-15 17:29:52 | https://wikipedia.org/search?q=cheap+flights+to+London</w:t>
      </w:r>
    </w:p>
    <w:p>
      <w:r>
        <w:t>cheap flights to London | 9756 | 2025-05-26 12:3:51 | https://youtube.com/search?q=latest+AI+trends</w:t>
      </w:r>
    </w:p>
    <w:p>
      <w:r>
        <w:t>top movies 2025 | 4937 | 2025-01-17 13:28:8 | https://news.com/search?q=best+programming+languages</w:t>
      </w:r>
    </w:p>
    <w:p>
      <w:r>
        <w:t>cheap flights to London | 9578 | 2025-09-19 3:7:40 | https://youtube.com/search?q=latest+AI+trends</w:t>
      </w:r>
    </w:p>
    <w:p>
      <w:r>
        <w:t>fitness tips | 5859 | 2025-04-18 9:19:52 | https://news.com/search?q=best+smartphones+2025</w:t>
      </w:r>
    </w:p>
    <w:p>
      <w:r>
        <w:t>cheap flights to London | 8774 | 2025-06-10 3:55:18 | https://amazon.com/search?q=latest+AI+trends</w:t>
      </w:r>
    </w:p>
    <w:p>
      <w:r>
        <w:t>history of the internet | 7561 | 2025-06-19 0:57:29 | https://google.com/search?q=fitness+tips</w:t>
      </w:r>
    </w:p>
    <w:p>
      <w:r>
        <w:t>best programming languages | 5147 | 2025-06-10 4:0:22 | https://wikipedia.org/search?q=top+movies+2025</w:t>
      </w:r>
    </w:p>
    <w:p>
      <w:r>
        <w:t>cheap flights to London | 1212 | 2025-06-26 12:9:6 | https://amazon.com/search?q=how+to+invest+in+stocks</w:t>
      </w:r>
    </w:p>
    <w:p>
      <w:r>
        <w:t>best programming languages | 7661 | 2025-06-27 6:50:49 | https://amazon.com/search?q=top+movies+2025</w:t>
      </w:r>
    </w:p>
    <w:p>
      <w:r>
        <w:t>weather in New York | 4246 | 2025-05-19 22:0:23 | https://google.com/search?q=how+to+invest+in+stocks</w:t>
      </w:r>
    </w:p>
    <w:p>
      <w:r>
        <w:t>latest AI trends | 7355 | 2025-04-23 21:54:9 | https://google.com/search?q=best+programming+languages</w:t>
      </w:r>
    </w:p>
    <w:p>
      <w:r>
        <w:t>how to cook pasta | 1302 | 2025-05-27 12:14:33 | https://youtube.com/search?q=fitness+tips</w:t>
      </w:r>
    </w:p>
    <w:p>
      <w:r>
        <w:t>how to invest in stocks | 3640 | 2025-05-28 23:21:26 | https://google.com/search?q=how+to+invest+in+stocks</w:t>
      </w:r>
    </w:p>
    <w:p>
      <w:r>
        <w:t>top movies 2025 | 3386 | 2025-09-13 18:16:42 | https://youtube.com/search?q=history+of+the+internet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