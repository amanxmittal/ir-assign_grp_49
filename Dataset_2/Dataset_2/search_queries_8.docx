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fitness tips | 5663 | 2025-08-22 12:33:24 | https://youtube.com/search?q=best+programming+languages</w:t>
      </w:r>
    </w:p>
    <w:p>
      <w:r>
        <w:t>top movies 2025 | 5689 | 2025-01-27 10:6:0 | https://news.com/search?q=fitness+tips</w:t>
      </w:r>
    </w:p>
    <w:p>
      <w:r>
        <w:t>latest AI trends | 8830 | 2025-06-21 14:54:28 | https://youtube.com/search?q=latest+AI+trends</w:t>
      </w:r>
    </w:p>
    <w:p>
      <w:r>
        <w:t>cheap flights to London | 7046 | 2025-04-20 3:49:41 | https://news.com/search?q=how+to+cook+pasta</w:t>
      </w:r>
    </w:p>
    <w:p>
      <w:r>
        <w:t>fitness tips | 5731 | 2025-08-23 15:45:17 | https://youtube.com/search?q=history+of+the+internet</w:t>
      </w:r>
    </w:p>
    <w:p>
      <w:r>
        <w:t>latest AI trends | 5790 | 2025-05-21 9:2:53 | https://news.com/search?q=best+smartphones+2025</w:t>
      </w:r>
    </w:p>
    <w:p>
      <w:r>
        <w:t>top movies 2025 | 5284 | 2025-08-15 13:18:47 | https://youtube.com/search?q=top+movies+2025</w:t>
      </w:r>
    </w:p>
    <w:p>
      <w:r>
        <w:t>how to invest in stocks | 8404 | 2025-01-28 8:46:20 | https://amazon.com/search?q=cheap+flights+to+London</w:t>
      </w:r>
    </w:p>
    <w:p>
      <w:r>
        <w:t>history of the internet | 5890 | 2025-02-19 20:19:48 | https://youtube.com/search?q=cheap+flights+to+London</w:t>
      </w:r>
    </w:p>
    <w:p>
      <w:r>
        <w:t>how to cook pasta | 7567 | 2025-05-26 15:46:24 | https://wikipedia.org/search?q=fitness+tips</w:t>
      </w:r>
    </w:p>
    <w:p>
      <w:r>
        <w:t>history of the internet | 7408 | 2025-04-16 5:44:21 | https://youtube.com/search?q=cheap+flights+to+London</w:t>
      </w:r>
    </w:p>
    <w:p>
      <w:r>
        <w:t>top movies 2025 | 2624 | 2025-03-13 2:34:9 | https://news.com/search?q=how+to+cook+pasta</w:t>
      </w:r>
    </w:p>
    <w:p>
      <w:r>
        <w:t>weather in New York | 8631 | 2025-05-20 15:32:36 | https://youtube.com/search?q=best+programming+languages</w:t>
      </w:r>
    </w:p>
    <w:p>
      <w:r>
        <w:t>how to invest in stocks | 9839 | 2025-08-26 16:0:32 | https://wikipedia.org/search?q=latest+AI+trends</w:t>
      </w:r>
    </w:p>
    <w:p>
      <w:r>
        <w:t>best programming languages | 7434 | 2025-03-25 3:3:32 | https://youtube.com/search?q=latest+AI+trends</w:t>
      </w:r>
    </w:p>
    <w:p>
      <w:r>
        <w:t>best smartphones 2025 | 6965 | 2025-08-16 17:8:41 | https://news.com/search?q=how+to+invest+in+stocks</w:t>
      </w:r>
    </w:p>
    <w:p>
      <w:r>
        <w:t>top movies 2025 | 1067 | 2025-09-15 22:45:5 | https://amazon.com/search?q=best+smartphones+2025</w:t>
      </w:r>
    </w:p>
    <w:p>
      <w:r>
        <w:t>latest AI trends | 4391 | 2025-05-26 3:27:57 | https://wikipedia.org/search?q=latest+AI+trends</w:t>
      </w:r>
    </w:p>
    <w:p>
      <w:r>
        <w:t>history of the internet | 8230 | 2025-04-20 17:45:46 | https://news.com/search?q=latest+AI+trends</w:t>
      </w:r>
    </w:p>
    <w:p>
      <w:r>
        <w:t>fitness tips | 3418 | 2025-01-20 1:54:45 | https://google.com/search?q=weather+in+New+York</w:t>
      </w:r>
    </w:p>
    <w:p>
      <w:r>
        <w:t>top movies 2025 | 6443 | 2025-05-23 1:2:36 | https://amazon.com/search?q=best+smartphones+2025</w:t>
      </w:r>
    </w:p>
    <w:p>
      <w:r>
        <w:t>best programming languages | 5940 | 2025-05-13 13:48:13 | https://amazon.com/search?q=how+to+cook+pasta</w:t>
      </w:r>
    </w:p>
    <w:p>
      <w:r>
        <w:t>weather in New York | 3412 | 2025-07-23 21:44:31 | https://youtube.com/search?q=history+of+the+internet</w:t>
      </w:r>
    </w:p>
    <w:p>
      <w:r>
        <w:t>how to invest in stocks | 8184 | 2025-02-10 17:45:23 | https://google.com/search?q=cheap+flights+to+London</w:t>
      </w:r>
    </w:p>
    <w:p>
      <w:r>
        <w:t>how to cook pasta | 4889 | 2025-06-12 22:42:10 | https://wikipedia.org/search?q=top+movies+2025</w:t>
      </w:r>
    </w:p>
    <w:p>
      <w:r>
        <w:t>cheap flights to London | 7982 | 2025-09-19 19:50:28 | https://news.com/search?q=fitness+tips</w:t>
      </w:r>
    </w:p>
    <w:p>
      <w:r>
        <w:t>how to cook pasta | 6425 | 2025-05-16 5:2:51 | https://news.com/search?q=latest+AI+trends</w:t>
      </w:r>
    </w:p>
    <w:p>
      <w:r>
        <w:t>weather in New York | 5393 | 2025-09-12 7:18:13 | https://google.com/search?q=latest+AI+trends</w:t>
      </w:r>
    </w:p>
    <w:p>
      <w:r>
        <w:t>fitness tips | 3354 | 2025-01-25 11:1:44 | https://wikipedia.org/search?q=latest+AI+trends</w:t>
      </w:r>
    </w:p>
    <w:p>
      <w:r>
        <w:t>cheap flights to London | 2980 | 2025-08-27 7:5:49 | https://amazon.com/search?q=how+to+cook+pasta</w:t>
      </w:r>
    </w:p>
    <w:p>
      <w:r>
        <w:t>latest AI trends | 9510 | 2025-07-13 13:47:30 | https://amazon.com/search?q=cheap+flights+to+London</w:t>
      </w:r>
    </w:p>
    <w:p>
      <w:r>
        <w:t>fitness tips | 4235 | 2025-01-20 14:18:12 | https://youtube.com/search?q=best+smartphones+2025</w:t>
      </w:r>
    </w:p>
    <w:p>
      <w:r>
        <w:t>how to cook pasta | 2875 | 2025-02-27 7:5:13 | https://google.com/search?q=how+to+cook+pasta</w:t>
      </w:r>
    </w:p>
    <w:p>
      <w:r>
        <w:t>best programming languages | 8228 | 2025-06-27 1:16:57 | https://youtube.com/search?q=best+programming+languages</w:t>
      </w:r>
    </w:p>
    <w:p>
      <w:r>
        <w:t>weather in New York | 8528 | 2025-01-22 5:6:54 | https://google.com/search?q=how+to+cook+pasta</w:t>
      </w:r>
    </w:p>
    <w:p>
      <w:r>
        <w:t>top movies 2025 | 6278 | 2025-01-14 4:5:5 | https://wikipedia.org/search?q=top+movies+2025</w:t>
      </w:r>
    </w:p>
    <w:p>
      <w:r>
        <w:t>how to cook pasta | 7751 | 2025-08-22 4:36:2 | https://news.com/search?q=cheap+flights+to+London</w:t>
      </w:r>
    </w:p>
    <w:p>
      <w:r>
        <w:t>best smartphones 2025 | 2010 | 2025-03-19 7:0:15 | https://wikipedia.org/search?q=best+programming+languages</w:t>
      </w:r>
    </w:p>
    <w:p>
      <w:r>
        <w:t>weather in New York | 7066 | 2025-08-11 6:17:58 | https://youtube.com/search?q=weather+in+New+York</w:t>
      </w:r>
    </w:p>
    <w:p>
      <w:r>
        <w:t>fitness tips | 1435 | 2025-04-24 23:50:13 | https://wikipedia.org/search?q=cheap+flights+to+London</w:t>
      </w:r>
    </w:p>
    <w:p>
      <w:r>
        <w:t>fitness tips | 5139 | 2025-04-20 20:17:34 | https://google.com/search?q=fitness+tips</w:t>
      </w:r>
    </w:p>
    <w:p>
      <w:r>
        <w:t>how to cook pasta | 6952 | 2025-02-13 11:59:34 | https://youtube.com/search?q=top+movies+2025</w:t>
      </w:r>
    </w:p>
    <w:p>
      <w:r>
        <w:t>fitness tips | 8597 | 2025-06-22 1:27:3 | https://google.com/search?q=fitness+tips</w:t>
      </w:r>
    </w:p>
    <w:p>
      <w:r>
        <w:t>how to cook pasta | 6996 | 2025-08-13 8:20:53 | https://news.com/search?q=history+of+the+internet</w:t>
      </w:r>
    </w:p>
    <w:p>
      <w:r>
        <w:t>top movies 2025 | 5670 | 2025-09-27 10:36:12 | https://wikipedia.org/search?q=history+of+the+internet</w:t>
      </w:r>
    </w:p>
    <w:p>
      <w:r>
        <w:t>weather in New York | 1900 | 2025-06-25 17:45:40 | https://wikipedia.org/search?q=how+to+invest+in+stocks</w:t>
      </w:r>
    </w:p>
    <w:p>
      <w:r>
        <w:t>how to invest in stocks | 6214 | 2025-04-26 2:48:7 | https://google.com/search?q=best+smartphones+2025</w:t>
      </w:r>
    </w:p>
    <w:p>
      <w:r>
        <w:t>cheap flights to London | 7446 | 2025-01-23 1:26:2 | https://google.com/search?q=how+to+invest+in+stocks</w:t>
      </w:r>
    </w:p>
    <w:p>
      <w:r>
        <w:t>best smartphones 2025 | 7587 | 2025-01-21 0:15:9 | https://amazon.com/search?q=how+to+cook+pasta</w:t>
      </w:r>
    </w:p>
    <w:p>
      <w:r>
        <w:t>latest AI trends | 9170 | 2025-06-21 14:12:1 | https://youtube.com/search?q=history+of+the+internet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