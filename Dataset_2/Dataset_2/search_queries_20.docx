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Queries Dataset</w:t>
      </w:r>
    </w:p>
    <w:p>
      <w:r>
        <w:t>how to cook pasta | 8525 | 2025-07-12 0:28:45 | https://youtube.com/search?q=best+smartphones+2025</w:t>
      </w:r>
    </w:p>
    <w:p>
      <w:r>
        <w:t>how to cook pasta | 1376 | 2025-07-16 23:51:52 | https://wikipedia.org/search?q=latest+AI+trends</w:t>
      </w:r>
    </w:p>
    <w:p>
      <w:r>
        <w:t>history of the internet | 5594 | 2025-04-26 14:29:5 | https://google.com/search?q=weather+in+New+York</w:t>
      </w:r>
    </w:p>
    <w:p>
      <w:r>
        <w:t>fitness tips | 6593 | 2025-01-23 12:4:9 | https://wikipedia.org/search?q=cheap+flights+to+London</w:t>
      </w:r>
    </w:p>
    <w:p>
      <w:r>
        <w:t>top movies 2025 | 2562 | 2025-03-18 0:25:13 | https://amazon.com/search?q=cheap+flights+to+London</w:t>
      </w:r>
    </w:p>
    <w:p>
      <w:r>
        <w:t>best smartphones 2025 | 5002 | 2025-02-13 21:57:15 | https://google.com/search?q=latest+AI+trends</w:t>
      </w:r>
    </w:p>
    <w:p>
      <w:r>
        <w:t>history of the internet | 6671 | 2025-02-16 23:49:47 | https://wikipedia.org/search?q=best+smartphones+2025</w:t>
      </w:r>
    </w:p>
    <w:p>
      <w:r>
        <w:t>weather in New York | 6060 | 2025-01-14 21:17:40 | https://youtube.com/search?q=best+programming+languages</w:t>
      </w:r>
    </w:p>
    <w:p>
      <w:r>
        <w:t>cheap flights to London | 9969 | 2025-02-21 13:15:3 | https://youtube.com/search?q=fitness+tips</w:t>
      </w:r>
    </w:p>
    <w:p>
      <w:r>
        <w:t>latest AI trends | 1782 | 2025-07-25 22:6:0 | https://google.com/search?q=how+to+invest+in+stocks</w:t>
      </w:r>
    </w:p>
    <w:p>
      <w:r>
        <w:t>top movies 2025 | 9890 | 2025-09-23 14:25:53 | https://amazon.com/search?q=fitness+tips</w:t>
      </w:r>
    </w:p>
    <w:p>
      <w:r>
        <w:t>top movies 2025 | 6450 | 2025-05-12 6:4:59 | https://google.com/search?q=history+of+the+internet</w:t>
      </w:r>
    </w:p>
    <w:p>
      <w:r>
        <w:t>top movies 2025 | 6020 | 2025-06-20 3:53:10 | https://news.com/search?q=weather+in+New+York</w:t>
      </w:r>
    </w:p>
    <w:p>
      <w:r>
        <w:t>latest AI trends | 7070 | 2025-03-15 5:25:26 | https://news.com/search?q=how+to+cook+pasta</w:t>
      </w:r>
    </w:p>
    <w:p>
      <w:r>
        <w:t>weather in New York | 9366 | 2025-01-14 4:4:37 | https://wikipedia.org/search?q=best+smartphones+2025</w:t>
      </w:r>
    </w:p>
    <w:p>
      <w:r>
        <w:t>best programming languages | 8798 | 2025-07-16 0:29:6 | https://amazon.com/search?q=how+to+cook+pasta</w:t>
      </w:r>
    </w:p>
    <w:p>
      <w:r>
        <w:t>how to invest in stocks | 6074 | 2025-05-19 20:14:34 | https://news.com/search?q=how+to+cook+pasta</w:t>
      </w:r>
    </w:p>
    <w:p>
      <w:r>
        <w:t>how to cook pasta | 6338 | 2025-04-12 21:58:58 | https://amazon.com/search?q=cheap+flights+to+London</w:t>
      </w:r>
    </w:p>
    <w:p>
      <w:r>
        <w:t>history of the internet | 6852 | 2025-01-18 16:49:57 | https://google.com/search?q=latest+AI+trends</w:t>
      </w:r>
    </w:p>
    <w:p>
      <w:r>
        <w:t>top movies 2025 | 4892 | 2025-08-22 19:4:0 | https://google.com/search?q=how+to+invest+in+stocks</w:t>
      </w:r>
    </w:p>
    <w:p>
      <w:r>
        <w:t>cheap flights to London | 7845 | 2025-05-13 8:1:27 | https://news.com/search?q=latest+AI+trends</w:t>
      </w:r>
    </w:p>
    <w:p>
      <w:r>
        <w:t>history of the internet | 5233 | 2025-06-10 22:43:37 | https://google.com/search?q=fitness+tips</w:t>
      </w:r>
    </w:p>
    <w:p>
      <w:r>
        <w:t>fitness tips | 2359 | 2025-07-15 18:40:23 | https://news.com/search?q=weather+in+New+York</w:t>
      </w:r>
    </w:p>
    <w:p>
      <w:r>
        <w:t>fitness tips | 2217 | 2025-03-19 15:34:0 | https://wikipedia.org/search?q=history+of+the+internet</w:t>
      </w:r>
    </w:p>
    <w:p>
      <w:r>
        <w:t>latest AI trends | 9347 | 2025-07-10 3:23:10 | https://google.com/search?q=latest+AI+trends</w:t>
      </w:r>
    </w:p>
    <w:p>
      <w:r>
        <w:t>how to cook pasta | 7643 | 2025-01-21 19:25:44 | https://wikipedia.org/search?q=fitness+tips</w:t>
      </w:r>
    </w:p>
    <w:p>
      <w:r>
        <w:t>latest AI trends | 6811 | 2025-08-22 6:41:28 | https://amazon.com/search?q=best+smartphones+2025</w:t>
      </w:r>
    </w:p>
    <w:p>
      <w:r>
        <w:t>how to cook pasta | 4380 | 2025-03-24 12:40:34 | https://youtube.com/search?q=fitness+tips</w:t>
      </w:r>
    </w:p>
    <w:p>
      <w:r>
        <w:t>cheap flights to London | 8298 | 2025-01-15 21:29:38 | https://amazon.com/search?q=best+smartphones+2025</w:t>
      </w:r>
    </w:p>
    <w:p>
      <w:r>
        <w:t>fitness tips | 9010 | 2025-08-24 14:24:14 | https://amazon.com/search?q=best+programming+languages</w:t>
      </w:r>
    </w:p>
    <w:p>
      <w:r>
        <w:t>weather in New York | 5014 | 2025-09-15 23:29:17 | https://youtube.com/search?q=history+of+the+internet</w:t>
      </w:r>
    </w:p>
    <w:p>
      <w:r>
        <w:t>how to cook pasta | 8159 | 2025-01-17 20:11:53 | https://amazon.com/search?q=best+smartphones+2025</w:t>
      </w:r>
    </w:p>
    <w:p>
      <w:r>
        <w:t>top movies 2025 | 5521 | 2025-01-24 14:59:8 | https://wikipedia.org/search?q=best+smartphones+2025</w:t>
      </w:r>
    </w:p>
    <w:p>
      <w:r>
        <w:t>top movies 2025 | 7808 | 2025-08-16 0:25:27 | https://youtube.com/search?q=weather+in+New+York</w:t>
      </w:r>
    </w:p>
    <w:p>
      <w:r>
        <w:t>top movies 2025 | 3662 | 2025-08-19 19:14:58 | https://google.com/search?q=cheap+flights+to+London</w:t>
      </w:r>
    </w:p>
    <w:p>
      <w:r>
        <w:t>weather in New York | 7698 | 2025-04-12 1:37:22 | https://google.com/search?q=how+to+cook+pasta</w:t>
      </w:r>
    </w:p>
    <w:p>
      <w:r>
        <w:t>best smartphones 2025 | 4524 | 2025-07-16 6:34:14 | https://youtube.com/search?q=cheap+flights+to+London</w:t>
      </w:r>
    </w:p>
    <w:p>
      <w:r>
        <w:t>cheap flights to London | 2484 | 2025-09-16 5:35:43 | https://wikipedia.org/search?q=weather+in+New+York</w:t>
      </w:r>
    </w:p>
    <w:p>
      <w:r>
        <w:t>history of the internet | 9651 | 2025-09-11 23:29:14 | https://google.com/search?q=top+movies+2025</w:t>
      </w:r>
    </w:p>
    <w:p>
      <w:r>
        <w:t>best smartphones 2025 | 8483 | 2025-01-20 20:33:16 | https://youtube.com/search?q=top+movies+2025</w:t>
      </w:r>
    </w:p>
    <w:p>
      <w:r>
        <w:t>latest AI trends | 8987 | 2025-03-15 15:23:54 | https://wikipedia.org/search?q=fitness+tips</w:t>
      </w:r>
    </w:p>
    <w:p>
      <w:r>
        <w:t>how to invest in stocks | 9490 | 2025-02-26 6:22:18 | https://amazon.com/search?q=best+smartphones+2025</w:t>
      </w:r>
    </w:p>
    <w:p>
      <w:r>
        <w:t>how to cook pasta | 7749 | 2025-04-26 20:27:7 | https://youtube.com/search?q=top+movies+2025</w:t>
      </w:r>
    </w:p>
    <w:p>
      <w:r>
        <w:t>how to invest in stocks | 3743 | 2025-02-24 12:28:7 | https://news.com/search?q=fitness+tips</w:t>
      </w:r>
    </w:p>
    <w:p>
      <w:r>
        <w:t>how to cook pasta | 3095 | 2025-03-13 6:20:45 | https://google.com/search?q=how+to+cook+pasta</w:t>
      </w:r>
    </w:p>
    <w:p>
      <w:r>
        <w:t>cheap flights to London | 6754 | 2025-07-27 17:15:3 | https://news.com/search?q=fitness+tips</w:t>
      </w:r>
    </w:p>
    <w:p>
      <w:r>
        <w:t>how to invest in stocks | 5120 | 2025-06-19 7:8:25 | https://youtube.com/search?q=how+to+invest+in+stocks</w:t>
      </w:r>
    </w:p>
    <w:p>
      <w:r>
        <w:t>best smartphones 2025 | 9370 | 2025-01-25 0:3:11 | https://google.com/search?q=fitness+tips</w:t>
      </w:r>
    </w:p>
    <w:p>
      <w:r>
        <w:t>cheap flights to London | 6485 | 2025-06-18 0:4:5 | https://youtube.com/search?q=best+programming+languages</w:t>
      </w:r>
    </w:p>
    <w:p>
      <w:r>
        <w:t>fitness tips | 7501 | 2025-05-24 0:54:40 | https://amazon.com/search?q=best+programming+languages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