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how to invest in stocks | 2503 | 2025-01-19 16:13:30 | https://news.com/search?q=fitness+tips</w:t>
      </w:r>
    </w:p>
    <w:p>
      <w:r>
        <w:t>latest AI trends | 1400 | 2025-04-21 0:49:3 | https://wikipedia.org/search?q=how+to+cook+pasta</w:t>
      </w:r>
    </w:p>
    <w:p>
      <w:r>
        <w:t>how to invest in stocks | 7487 | 2025-09-28 22:54:56 | https://google.com/search?q=how+to+invest+in+stocks</w:t>
      </w:r>
    </w:p>
    <w:p>
      <w:r>
        <w:t>best smartphones 2025 | 6548 | 2025-07-19 3:13:48 | https://wikipedia.org/search?q=how+to+invest+in+stocks</w:t>
      </w:r>
    </w:p>
    <w:p>
      <w:r>
        <w:t>fitness tips | 1040 | 2025-07-18 22:52:13 | https://amazon.com/search?q=cheap+flights+to+London</w:t>
      </w:r>
    </w:p>
    <w:p>
      <w:r>
        <w:t>weather in New York | 3344 | 2025-03-11 23:52:17 | https://amazon.com/search?q=cheap+flights+to+London</w:t>
      </w:r>
    </w:p>
    <w:p>
      <w:r>
        <w:t>how to invest in stocks | 5854 | 2025-06-22 7:32:52 | https://news.com/search?q=latest+AI+trends</w:t>
      </w:r>
    </w:p>
    <w:p>
      <w:r>
        <w:t>best programming languages | 4958 | 2025-05-24 9:1:52 | https://google.com/search?q=fitness+tips</w:t>
      </w:r>
    </w:p>
    <w:p>
      <w:r>
        <w:t>how to cook pasta | 7256 | 2025-05-19 8:44:36 | https://google.com/search?q=how+to+cook+pasta</w:t>
      </w:r>
    </w:p>
    <w:p>
      <w:r>
        <w:t>history of the internet | 9163 | 2025-06-10 7:23:58 | https://amazon.com/search?q=best+smartphones+2025</w:t>
      </w:r>
    </w:p>
    <w:p>
      <w:r>
        <w:t>cheap flights to London | 5464 | 2025-02-12 16:58:5 | https://google.com/search?q=latest+AI+trends</w:t>
      </w:r>
    </w:p>
    <w:p>
      <w:r>
        <w:t>cheap flights to London | 8105 | 2025-07-27 9:37:37 | https://youtube.com/search?q=how+to+cook+pasta</w:t>
      </w:r>
    </w:p>
    <w:p>
      <w:r>
        <w:t>latest AI trends | 5467 | 2025-09-15 8:33:43 | https://wikipedia.org/search?q=cheap+flights+to+London</w:t>
      </w:r>
    </w:p>
    <w:p>
      <w:r>
        <w:t>latest AI trends | 1023 | 2025-08-16 21:5:25 | https://google.com/search?q=fitness+tips</w:t>
      </w:r>
    </w:p>
    <w:p>
      <w:r>
        <w:t>latest AI trends | 6223 | 2025-04-22 2:8:22 | https://amazon.com/search?q=latest+AI+trends</w:t>
      </w:r>
    </w:p>
    <w:p>
      <w:r>
        <w:t>top movies 2025 | 4017 | 2025-04-21 2:53:27 | https://news.com/search?q=weather+in+New+York</w:t>
      </w:r>
    </w:p>
    <w:p>
      <w:r>
        <w:t>weather in New York | 4990 | 2025-07-22 8:26:58 | https://wikipedia.org/search?q=top+movies+2025</w:t>
      </w:r>
    </w:p>
    <w:p>
      <w:r>
        <w:t>best smartphones 2025 | 3852 | 2025-01-27 17:9:35 | https://youtube.com/search?q=best+programming+languages</w:t>
      </w:r>
    </w:p>
    <w:p>
      <w:r>
        <w:t>latest AI trends | 6815 | 2025-05-12 7:51:52 | https://amazon.com/search?q=best+programming+languages</w:t>
      </w:r>
    </w:p>
    <w:p>
      <w:r>
        <w:t>cheap flights to London | 8593 | 2025-06-16 23:24:57 | https://youtube.com/search?q=cheap+flights+to+London</w:t>
      </w:r>
    </w:p>
    <w:p>
      <w:r>
        <w:t>fitness tips | 7091 | 2025-06-17 20:36:38 | https://google.com/search?q=cheap+flights+to+London</w:t>
      </w:r>
    </w:p>
    <w:p>
      <w:r>
        <w:t>latest AI trends | 3102 | 2025-04-25 5:49:18 | https://amazon.com/search?q=how+to+cook+pasta</w:t>
      </w:r>
    </w:p>
    <w:p>
      <w:r>
        <w:t>history of the internet | 4869 | 2025-09-14 9:33:20 | https://amazon.com/search?q=best+programming+languages</w:t>
      </w:r>
    </w:p>
    <w:p>
      <w:r>
        <w:t>best programming languages | 8271 | 2025-08-14 23:8:54 | https://google.com/search?q=how+to+invest+in+stocks</w:t>
      </w:r>
    </w:p>
    <w:p>
      <w:r>
        <w:t>fitness tips | 9038 | 2025-01-25 8:31:31 | https://wikipedia.org/search?q=how+to+cook+pasta</w:t>
      </w:r>
    </w:p>
    <w:p>
      <w:r>
        <w:t>cheap flights to London | 2692 | 2025-01-22 9:22:9 | https://google.com/search?q=best+smartphones+2025</w:t>
      </w:r>
    </w:p>
    <w:p>
      <w:r>
        <w:t>best smartphones 2025 | 3987 | 2025-01-22 15:56:33 | https://amazon.com/search?q=best+smartphones+2025</w:t>
      </w:r>
    </w:p>
    <w:p>
      <w:r>
        <w:t>weather in New York | 9926 | 2025-03-24 12:5:7 | https://youtube.com/search?q=history+of+the+internet</w:t>
      </w:r>
    </w:p>
    <w:p>
      <w:r>
        <w:t>cheap flights to London | 9420 | 2025-06-21 20:43:0 | https://youtube.com/search?q=best+programming+languages</w:t>
      </w:r>
    </w:p>
    <w:p>
      <w:r>
        <w:t>weather in New York | 3315 | 2025-01-28 17:50:30 | https://youtube.com/search?q=how+to+cook+pasta</w:t>
      </w:r>
    </w:p>
    <w:p>
      <w:r>
        <w:t>fitness tips | 9465 | 2025-04-27 20:35:54 | https://news.com/search?q=history+of+the+internet</w:t>
      </w:r>
    </w:p>
    <w:p>
      <w:r>
        <w:t>weather in New York | 2170 | 2025-01-28 15:58:31 | https://google.com/search?q=how+to+invest+in+stocks</w:t>
      </w:r>
    </w:p>
    <w:p>
      <w:r>
        <w:t>latest AI trends | 5255 | 2025-09-28 9:4:18 | https://amazon.com/search?q=how+to+cook+pasta</w:t>
      </w:r>
    </w:p>
    <w:p>
      <w:r>
        <w:t>history of the internet | 7148 | 2025-04-18 15:37:48 | https://amazon.com/search?q=top+movies+2025</w:t>
      </w:r>
    </w:p>
    <w:p>
      <w:r>
        <w:t>weather in New York | 5100 | 2025-07-15 23:43:6 | https://youtube.com/search?q=weather+in+New+York</w:t>
      </w:r>
    </w:p>
    <w:p>
      <w:r>
        <w:t>best smartphones 2025 | 3224 | 2025-02-10 19:15:56 | https://wikipedia.org/search?q=weather+in+New+York</w:t>
      </w:r>
    </w:p>
    <w:p>
      <w:r>
        <w:t>weather in New York | 1548 | 2025-06-27 16:14:48 | https://google.com/search?q=cheap+flights+to+London</w:t>
      </w:r>
    </w:p>
    <w:p>
      <w:r>
        <w:t>best smartphones 2025 | 7583 | 2025-04-17 19:11:4 | https://wikipedia.org/search?q=how+to+invest+in+stocks</w:t>
      </w:r>
    </w:p>
    <w:p>
      <w:r>
        <w:t>how to cook pasta | 7544 | 2025-02-12 2:56:50 | https://news.com/search?q=history+of+the+internet</w:t>
      </w:r>
    </w:p>
    <w:p>
      <w:r>
        <w:t>how to invest in stocks | 6845 | 2025-06-23 12:9:51 | https://wikipedia.org/search?q=latest+AI+trends</w:t>
      </w:r>
    </w:p>
    <w:p>
      <w:r>
        <w:t>latest AI trends | 4510 | 2025-01-26 16:41:35 | https://amazon.com/search?q=history+of+the+internet</w:t>
      </w:r>
    </w:p>
    <w:p>
      <w:r>
        <w:t>best programming languages | 8716 | 2025-06-12 11:22:1 | https://youtube.com/search?q=top+movies+2025</w:t>
      </w:r>
    </w:p>
    <w:p>
      <w:r>
        <w:t>best programming languages | 6666 | 2025-06-25 21:17:2 | https://news.com/search?q=best+smartphones+2025</w:t>
      </w:r>
    </w:p>
    <w:p>
      <w:r>
        <w:t>fitness tips | 6705 | 2025-06-27 3:3:4 | https://wikipedia.org/search?q=best+programming+languages</w:t>
      </w:r>
    </w:p>
    <w:p>
      <w:r>
        <w:t>best programming languages | 4223 | 2025-09-19 21:46:8 | https://amazon.com/search?q=top+movies+2025</w:t>
      </w:r>
    </w:p>
    <w:p>
      <w:r>
        <w:t>cheap flights to London | 5174 | 2025-03-21 3:33:41 | https://google.com/search?q=latest+AI+trends</w:t>
      </w:r>
    </w:p>
    <w:p>
      <w:r>
        <w:t>fitness tips | 6905 | 2025-07-28 12:36:5 | https://wikipedia.org/search?q=history+of+the+internet</w:t>
      </w:r>
    </w:p>
    <w:p>
      <w:r>
        <w:t>top movies 2025 | 7862 | 2025-05-26 17:11:21 | https://news.com/search?q=history+of+the+internet</w:t>
      </w:r>
    </w:p>
    <w:p>
      <w:r>
        <w:t>best smartphones 2025 | 2113 | 2025-02-15 1:37:9 | https://google.com/search?q=history+of+the+internet</w:t>
      </w:r>
    </w:p>
    <w:p>
      <w:r>
        <w:t>history of the internet | 6792 | 2025-06-23 5:43:33 | https://google.com/search?q=how+to+cook+pasta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