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weather in New York | 2975 | 2025-05-25 22:48:26 | https://wikipedia.org/search?q=top+movies+2025</w:t>
      </w:r>
    </w:p>
    <w:p>
      <w:r>
        <w:t>cheap flights to London | 6387 | 2025-08-23 18:59:22 | https://news.com/search?q=how+to+cook+pasta</w:t>
      </w:r>
    </w:p>
    <w:p>
      <w:r>
        <w:t>fitness tips | 4565 | 2025-04-17 7:27:13 | https://google.com/search?q=history+of+the+internet</w:t>
      </w:r>
    </w:p>
    <w:p>
      <w:r>
        <w:t>how to invest in stocks | 7249 | 2025-07-10 18:41:28 | https://wikipedia.org/search?q=latest+AI+trends</w:t>
      </w:r>
    </w:p>
    <w:p>
      <w:r>
        <w:t>latest AI trends | 8401 | 2025-07-28 11:9:25 | https://amazon.com/search?q=best+programming+languages</w:t>
      </w:r>
    </w:p>
    <w:p>
      <w:r>
        <w:t>how to cook pasta | 2498 | 2025-05-16 11:46:30 | https://google.com/search?q=history+of+the+internet</w:t>
      </w:r>
    </w:p>
    <w:p>
      <w:r>
        <w:t>how to invest in stocks | 1111 | 2025-06-17 22:48:44 | https://news.com/search?q=how+to+cook+pasta</w:t>
      </w:r>
    </w:p>
    <w:p>
      <w:r>
        <w:t>latest AI trends | 3235 | 2025-08-17 9:54:35 | https://news.com/search?q=how+to+invest+in+stocks</w:t>
      </w:r>
    </w:p>
    <w:p>
      <w:r>
        <w:t>cheap flights to London | 9211 | 2025-01-23 10:1:28 | https://wikipedia.org/search?q=best+smartphones+2025</w:t>
      </w:r>
    </w:p>
    <w:p>
      <w:r>
        <w:t>fitness tips | 4769 | 2025-04-18 1:0:28 | https://amazon.com/search?q=weather+in+New+York</w:t>
      </w:r>
    </w:p>
    <w:p>
      <w:r>
        <w:t>weather in New York | 3953 | 2025-01-18 13:33:58 | https://youtube.com/search?q=how+to+invest+in+stocks</w:t>
      </w:r>
    </w:p>
    <w:p>
      <w:r>
        <w:t>best smartphones 2025 | 4715 | 2025-01-11 8:51:36 | https://amazon.com/search?q=history+of+the+internet</w:t>
      </w:r>
    </w:p>
    <w:p>
      <w:r>
        <w:t>latest AI trends | 1275 | 2025-02-23 8:33:36 | https://amazon.com/search?q=fitness+tips</w:t>
      </w:r>
    </w:p>
    <w:p>
      <w:r>
        <w:t>fitness tips | 6741 | 2025-03-17 19:4:23 | https://google.com/search?q=history+of+the+internet</w:t>
      </w:r>
    </w:p>
    <w:p>
      <w:r>
        <w:t>best smartphones 2025 | 8249 | 2025-06-26 11:5:51 | https://news.com/search?q=weather+in+New+York</w:t>
      </w:r>
    </w:p>
    <w:p>
      <w:r>
        <w:t>latest AI trends | 9821 | 2025-04-19 1:17:38 | https://news.com/search?q=best+smartphones+2025</w:t>
      </w:r>
    </w:p>
    <w:p>
      <w:r>
        <w:t>best programming languages | 1424 | 2025-02-21 4:30:11 | https://news.com/search?q=how+to+invest+in+stocks</w:t>
      </w:r>
    </w:p>
    <w:p>
      <w:r>
        <w:t>fitness tips | 7361 | 2025-06-24 3:23:53 | https://wikipedia.org/search?q=top+movies+2025</w:t>
      </w:r>
    </w:p>
    <w:p>
      <w:r>
        <w:t>latest AI trends | 3176 | 2025-06-12 22:18:33 | https://wikipedia.org/search?q=best+smartphones+2025</w:t>
      </w:r>
    </w:p>
    <w:p>
      <w:r>
        <w:t>best smartphones 2025 | 1465 | 2025-08-10 21:26:44 | https://wikipedia.org/search?q=how+to+cook+pasta</w:t>
      </w:r>
    </w:p>
    <w:p>
      <w:r>
        <w:t>history of the internet | 3241 | 2025-07-27 12:47:36 | https://google.com/search?q=cheap+flights+to+London</w:t>
      </w:r>
    </w:p>
    <w:p>
      <w:r>
        <w:t>best smartphones 2025 | 5600 | 2025-01-13 16:20:45 | https://amazon.com/search?q=best+programming+languages</w:t>
      </w:r>
    </w:p>
    <w:p>
      <w:r>
        <w:t>latest AI trends | 8807 | 2025-02-27 8:56:54 | https://news.com/search?q=how+to+cook+pasta</w:t>
      </w:r>
    </w:p>
    <w:p>
      <w:r>
        <w:t>how to cook pasta | 6197 | 2025-02-17 7:45:28 | https://youtube.com/search?q=latest+AI+trends</w:t>
      </w:r>
    </w:p>
    <w:p>
      <w:r>
        <w:t>fitness tips | 1404 | 2025-05-19 20:33:16 | https://wikipedia.org/search?q=weather+in+New+York</w:t>
      </w:r>
    </w:p>
    <w:p>
      <w:r>
        <w:t>weather in New York | 8703 | 2025-07-11 7:25:13 | https://amazon.com/search?q=best+programming+languages</w:t>
      </w:r>
    </w:p>
    <w:p>
      <w:r>
        <w:t>fitness tips | 4662 | 2025-01-11 15:12:0 | https://news.com/search?q=latest+AI+trends</w:t>
      </w:r>
    </w:p>
    <w:p>
      <w:r>
        <w:t>best programming languages | 6279 | 2025-02-22 7:15:18 | https://wikipedia.org/search?q=top+movies+2025</w:t>
      </w:r>
    </w:p>
    <w:p>
      <w:r>
        <w:t>best programming languages | 4913 | 2025-07-26 7:48:27 | https://amazon.com/search?q=how+to+invest+in+stocks</w:t>
      </w:r>
    </w:p>
    <w:p>
      <w:r>
        <w:t>history of the internet | 7605 | 2025-01-11 0:42:0 | https://youtube.com/search?q=weather+in+New+York</w:t>
      </w:r>
    </w:p>
    <w:p>
      <w:r>
        <w:t>cheap flights to London | 7094 | 2025-03-24 1:6:16 | https://news.com/search?q=best+smartphones+2025</w:t>
      </w:r>
    </w:p>
    <w:p>
      <w:r>
        <w:t>how to cook pasta | 1711 | 2025-01-24 13:36:40 | https://youtube.com/search?q=best+programming+languages</w:t>
      </w:r>
    </w:p>
    <w:p>
      <w:r>
        <w:t>fitness tips | 2301 | 2025-04-27 2:53:57 | https://amazon.com/search?q=best+smartphones+2025</w:t>
      </w:r>
    </w:p>
    <w:p>
      <w:r>
        <w:t>best programming languages | 8852 | 2025-02-21 21:42:1 | https://wikipedia.org/search?q=weather+in+New+York</w:t>
      </w:r>
    </w:p>
    <w:p>
      <w:r>
        <w:t>how to cook pasta | 2027 | 2025-01-24 3:14:10 | https://wikipedia.org/search?q=latest+AI+trends</w:t>
      </w:r>
    </w:p>
    <w:p>
      <w:r>
        <w:t>top movies 2025 | 6268 | 2025-01-10 19:23:20 | https://youtube.com/search?q=latest+AI+trends</w:t>
      </w:r>
    </w:p>
    <w:p>
      <w:r>
        <w:t>cheap flights to London | 5009 | 2025-05-26 17:32:35 | https://news.com/search?q=best+programming+languages</w:t>
      </w:r>
    </w:p>
    <w:p>
      <w:r>
        <w:t>how to invest in stocks | 9289 | 2025-09-21 15:24:57 | https://wikipedia.org/search?q=how+to+cook+pasta</w:t>
      </w:r>
    </w:p>
    <w:p>
      <w:r>
        <w:t>latest AI trends | 1174 | 2025-06-21 11:46:38 | https://amazon.com/search?q=top+movies+2025</w:t>
      </w:r>
    </w:p>
    <w:p>
      <w:r>
        <w:t>weather in New York | 6638 | 2025-06-28 13:29:5 | https://youtube.com/search?q=best+programming+languages</w:t>
      </w:r>
    </w:p>
    <w:p>
      <w:r>
        <w:t>best smartphones 2025 | 6233 | 2025-05-18 12:3:19 | https://wikipedia.org/search?q=how+to+invest+in+stocks</w:t>
      </w:r>
    </w:p>
    <w:p>
      <w:r>
        <w:t>latest AI trends | 6021 | 2025-03-24 5:31:2 | https://amazon.com/search?q=history+of+the+internet</w:t>
      </w:r>
    </w:p>
    <w:p>
      <w:r>
        <w:t>top movies 2025 | 4121 | 2025-03-22 21:29:49 | https://google.com/search?q=weather+in+New+York</w:t>
      </w:r>
    </w:p>
    <w:p>
      <w:r>
        <w:t>cheap flights to London | 5376 | 2025-03-23 9:47:43 | https://news.com/search?q=how+to+invest+in+stocks</w:t>
      </w:r>
    </w:p>
    <w:p>
      <w:r>
        <w:t>top movies 2025 | 3606 | 2025-06-22 1:39:43 | https://news.com/search?q=how+to+cook+pasta</w:t>
      </w:r>
    </w:p>
    <w:p>
      <w:r>
        <w:t>how to cook pasta | 2512 | 2025-01-18 7:43:49 | https://amazon.com/search?q=fitness+tips</w:t>
      </w:r>
    </w:p>
    <w:p>
      <w:r>
        <w:t>fitness tips | 1228 | 2025-05-10 8:53:42 | https://news.com/search?q=weather+in+New+York</w:t>
      </w:r>
    </w:p>
    <w:p>
      <w:r>
        <w:t>best smartphones 2025 | 6444 | 2025-05-18 15:27:34 | https://youtube.com/search?q=weather+in+New+York</w:t>
      </w:r>
    </w:p>
    <w:p>
      <w:r>
        <w:t>best programming languages | 2655 | 2025-07-19 6:39:8 | https://google.com/search?q=top+movies+2025</w:t>
      </w:r>
    </w:p>
    <w:p>
      <w:r>
        <w:t>latest AI trends | 9745 | 2025-02-14 19:6:30 | https://google.com/search?q=top+movies+2025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