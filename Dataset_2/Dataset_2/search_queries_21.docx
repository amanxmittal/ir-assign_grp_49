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how to invest in stocks | 8348 | 2025-02-15 10:13:45 | https://wikipedia.org/search?q=best+programming+languages</w:t>
      </w:r>
    </w:p>
    <w:p>
      <w:r>
        <w:t>best smartphones 2025 | 6903 | 2025-08-17 6:49:35 | https://google.com/search?q=best+smartphones+2025</w:t>
      </w:r>
    </w:p>
    <w:p>
      <w:r>
        <w:t>best smartphones 2025 | 6518 | 2025-07-10 1:30:11 | https://news.com/search?q=how+to+cook+pasta</w:t>
      </w:r>
    </w:p>
    <w:p>
      <w:r>
        <w:t>how to invest in stocks | 8621 | 2025-05-14 5:6:27 | https://google.com/search?q=how+to+invest+in+stocks</w:t>
      </w:r>
    </w:p>
    <w:p>
      <w:r>
        <w:t>cheap flights to London | 3370 | 2025-03-17 21:37:42 | https://amazon.com/search?q=top+movies+2025</w:t>
      </w:r>
    </w:p>
    <w:p>
      <w:r>
        <w:t>cheap flights to London | 7582 | 2025-09-21 17:57:38 | https://news.com/search?q=best+smartphones+2025</w:t>
      </w:r>
    </w:p>
    <w:p>
      <w:r>
        <w:t>best programming languages | 4723 | 2025-06-20 11:3:58 | https://google.com/search?q=latest+AI+trends</w:t>
      </w:r>
    </w:p>
    <w:p>
      <w:r>
        <w:t>latest AI trends | 1604 | 2025-02-24 10:33:8 | https://wikipedia.org/search?q=best+programming+languages</w:t>
      </w:r>
    </w:p>
    <w:p>
      <w:r>
        <w:t>cheap flights to London | 3822 | 2025-06-20 11:46:43 | https://wikipedia.org/search?q=top+movies+2025</w:t>
      </w:r>
    </w:p>
    <w:p>
      <w:r>
        <w:t>top movies 2025 | 3401 | 2025-06-22 2:30:50 | https://wikipedia.org/search?q=top+movies+2025</w:t>
      </w:r>
    </w:p>
    <w:p>
      <w:r>
        <w:t>best programming languages | 8471 | 2025-04-20 21:34:42 | https://google.com/search?q=top+movies+2025</w:t>
      </w:r>
    </w:p>
    <w:p>
      <w:r>
        <w:t>how to invest in stocks | 1020 | 2025-07-22 23:43:34 | https://google.com/search?q=fitness+tips</w:t>
      </w:r>
    </w:p>
    <w:p>
      <w:r>
        <w:t>cheap flights to London | 8194 | 2025-05-23 15:36:50 | https://news.com/search?q=weather+in+New+York</w:t>
      </w:r>
    </w:p>
    <w:p>
      <w:r>
        <w:t>how to cook pasta | 4887 | 2025-04-23 0:9:16 | https://wikipedia.org/search?q=fitness+tips</w:t>
      </w:r>
    </w:p>
    <w:p>
      <w:r>
        <w:t>how to invest in stocks | 8124 | 2025-07-17 14:0:17 | https://wikipedia.org/search?q=history+of+the+internet</w:t>
      </w:r>
    </w:p>
    <w:p>
      <w:r>
        <w:t>latest AI trends | 6411 | 2025-05-13 11:38:33 | https://google.com/search?q=cheap+flights+to+London</w:t>
      </w:r>
    </w:p>
    <w:p>
      <w:r>
        <w:t>best smartphones 2025 | 4686 | 2025-05-20 15:48:12 | https://youtube.com/search?q=history+of+the+internet</w:t>
      </w:r>
    </w:p>
    <w:p>
      <w:r>
        <w:t>weather in New York | 9668 | 2025-06-28 17:0:5 | https://google.com/search?q=best+smartphones+2025</w:t>
      </w:r>
    </w:p>
    <w:p>
      <w:r>
        <w:t>best programming languages | 4880 | 2025-06-16 20:9:3 | https://google.com/search?q=how+to+cook+pasta</w:t>
      </w:r>
    </w:p>
    <w:p>
      <w:r>
        <w:t>cheap flights to London | 4805 | 2025-04-22 12:5:15 | https://news.com/search?q=best+smartphones+2025</w:t>
      </w:r>
    </w:p>
    <w:p>
      <w:r>
        <w:t>latest AI trends | 1720 | 2025-09-21 10:52:42 | https://news.com/search?q=fitness+tips</w:t>
      </w:r>
    </w:p>
    <w:p>
      <w:r>
        <w:t>how to cook pasta | 5802 | 2025-06-13 20:30:24 | https://news.com/search?q=latest+AI+trends</w:t>
      </w:r>
    </w:p>
    <w:p>
      <w:r>
        <w:t>best programming languages | 5436 | 2025-09-28 19:28:25 | https://wikipedia.org/search?q=best+programming+languages</w:t>
      </w:r>
    </w:p>
    <w:p>
      <w:r>
        <w:t>history of the internet | 3479 | 2025-07-20 6:42:42 | https://wikipedia.org/search?q=best+smartphones+2025</w:t>
      </w:r>
    </w:p>
    <w:p>
      <w:r>
        <w:t>how to invest in stocks | 2827 | 2025-08-21 19:42:50 | https://google.com/search?q=best+programming+languages</w:t>
      </w:r>
    </w:p>
    <w:p>
      <w:r>
        <w:t>weather in New York | 9126 | 2025-05-28 6:22:59 | https://news.com/search?q=cheap+flights+to+London</w:t>
      </w:r>
    </w:p>
    <w:p>
      <w:r>
        <w:t>best programming languages | 7902 | 2025-04-22 3:3:10 | https://google.com/search?q=how+to+cook+pasta</w:t>
      </w:r>
    </w:p>
    <w:p>
      <w:r>
        <w:t>weather in New York | 3501 | 2025-06-10 9:39:43 | https://amazon.com/search?q=weather+in+New+York</w:t>
      </w:r>
    </w:p>
    <w:p>
      <w:r>
        <w:t>best smartphones 2025 | 5290 | 2025-09-18 11:2:27 | https://news.com/search?q=how+to+cook+pasta</w:t>
      </w:r>
    </w:p>
    <w:p>
      <w:r>
        <w:t>history of the internet | 8549 | 2025-03-20 8:32:43 | https://wikipedia.org/search?q=top+movies+2025</w:t>
      </w:r>
    </w:p>
    <w:p>
      <w:r>
        <w:t>cheap flights to London | 6818 | 2025-02-22 20:21:48 | https://wikipedia.org/search?q=best+smartphones+2025</w:t>
      </w:r>
    </w:p>
    <w:p>
      <w:r>
        <w:t>weather in New York | 7884 | 2025-02-14 12:15:13 | https://news.com/search?q=how+to+cook+pasta</w:t>
      </w:r>
    </w:p>
    <w:p>
      <w:r>
        <w:t>cheap flights to London | 5695 | 2025-02-18 5:4:59 | https://news.com/search?q=top+movies+2025</w:t>
      </w:r>
    </w:p>
    <w:p>
      <w:r>
        <w:t>top movies 2025 | 3739 | 2025-07-27 13:46:32 | https://youtube.com/search?q=top+movies+2025</w:t>
      </w:r>
    </w:p>
    <w:p>
      <w:r>
        <w:t>history of the internet | 6503 | 2025-01-14 19:13:49 | https://youtube.com/search?q=history+of+the+internet</w:t>
      </w:r>
    </w:p>
    <w:p>
      <w:r>
        <w:t>best smartphones 2025 | 9364 | 2025-04-28 9:24:40 | https://youtube.com/search?q=top+movies+2025</w:t>
      </w:r>
    </w:p>
    <w:p>
      <w:r>
        <w:t>best programming languages | 3729 | 2025-08-15 8:49:50 | https://news.com/search?q=how+to+invest+in+stocks</w:t>
      </w:r>
    </w:p>
    <w:p>
      <w:r>
        <w:t>how to invest in stocks | 2252 | 2025-08-24 18:41:40 | https://amazon.com/search?q=fitness+tips</w:t>
      </w:r>
    </w:p>
    <w:p>
      <w:r>
        <w:t>latest AI trends | 4403 | 2025-05-18 4:43:28 | https://amazon.com/search?q=history+of+the+internet</w:t>
      </w:r>
    </w:p>
    <w:p>
      <w:r>
        <w:t>top movies 2025 | 9329 | 2025-07-15 21:22:25 | https://google.com/search?q=latest+AI+trends</w:t>
      </w:r>
    </w:p>
    <w:p>
      <w:r>
        <w:t>how to cook pasta | 5772 | 2025-09-21 1:41:34 | https://amazon.com/search?q=how+to+cook+pasta</w:t>
      </w:r>
    </w:p>
    <w:p>
      <w:r>
        <w:t>fitness tips | 7155 | 2025-04-16 22:58:29 | https://youtube.com/search?q=cheap+flights+to+London</w:t>
      </w:r>
    </w:p>
    <w:p>
      <w:r>
        <w:t>best programming languages | 8270 | 2025-07-25 10:15:49 | https://news.com/search?q=best+programming+languages</w:t>
      </w:r>
    </w:p>
    <w:p>
      <w:r>
        <w:t>history of the internet | 3587 | 2025-03-27 23:17:51 | https://wikipedia.org/search?q=cheap+flights+to+London</w:t>
      </w:r>
    </w:p>
    <w:p>
      <w:r>
        <w:t>history of the internet | 8669 | 2025-04-15 14:8:13 | https://amazon.com/search?q=best+smartphones+2025</w:t>
      </w:r>
    </w:p>
    <w:p>
      <w:r>
        <w:t>best programming languages | 2846 | 2025-07-17 21:58:34 | https://youtube.com/search?q=best+smartphones+2025</w:t>
      </w:r>
    </w:p>
    <w:p>
      <w:r>
        <w:t>best programming languages | 1231 | 2025-04-18 9:45:29 | https://amazon.com/search?q=how+to+cook+pasta</w:t>
      </w:r>
    </w:p>
    <w:p>
      <w:r>
        <w:t>weather in New York | 5272 | 2025-07-23 11:33:37 | https://news.com/search?q=best+smartphones+2025</w:t>
      </w:r>
    </w:p>
    <w:p>
      <w:r>
        <w:t>weather in New York | 4918 | 2025-01-24 0:6:46 | https://amazon.com/search?q=latest+AI+trends</w:t>
      </w:r>
    </w:p>
    <w:p>
      <w:r>
        <w:t>cheap flights to London | 2706 | 2025-03-16 22:50:29 | https://google.com/search?q=best+programming+languages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